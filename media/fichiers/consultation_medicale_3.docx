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Consultation Médicale</w:t>
      </w:r>
    </w:p>
    <w:p>
      <w:r>
        <w:t>Date : 2025-07-12</w:t>
        <w:br/>
        <w:t>Nom du patient : Khadija Faye</w:t>
        <w:br/>
        <w:t>Date de naissance : 1992-04-18</w:t>
        <w:br/>
        <w:t>Adresse : Louga, Quartier Médina</w:t>
        <w:br/>
        <w:t>Téléphone : +221 70 777 8888</w:t>
        <w:br/>
        <w:t>Email : khadija.faye@clinique.sn</w:t>
        <w:br/>
        <w:t>Symptômes : Fièvre et douleur thoracique.</w:t>
        <w:br/>
        <w:t>Diagnostic : Possible infection respiratoire.</w:t>
        <w:br/>
        <w:t>Traitement : Repos et prise de Paracétamol (500 mg, 3 fois par jour).</w:t>
        <w:br/>
        <w:t>Prochain rendez-vous : 2025-07-19</w:t>
        <w:br/>
        <w:t>Signé : Dr. Abdoulaye Tall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